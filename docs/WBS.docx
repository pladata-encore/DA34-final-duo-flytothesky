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Split Project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WBS NUMBER</w:t>
            </w:r>
          </w:p>
        </w:tc>
        <w:tc>
          <w:tcPr>
            <w:tcW w:type="dxa" w:w="1080"/>
          </w:tcPr>
          <w:p>
            <w:r>
              <w:t>업무명</w:t>
            </w:r>
          </w:p>
        </w:tc>
        <w:tc>
          <w:tcPr>
            <w:tcW w:type="dxa" w:w="1080"/>
          </w:tcPr>
          <w:p>
            <w:r>
              <w:t>내용</w:t>
            </w:r>
          </w:p>
        </w:tc>
        <w:tc>
          <w:tcPr>
            <w:tcW w:type="dxa" w:w="1080"/>
          </w:tcPr>
          <w:p>
            <w:r>
              <w:t>업무 오너</w:t>
            </w:r>
          </w:p>
        </w:tc>
        <w:tc>
          <w:tcPr>
            <w:tcW w:type="dxa" w:w="1080"/>
          </w:tcPr>
          <w:p>
            <w:r>
              <w:t>시작날짜</w:t>
            </w:r>
          </w:p>
        </w:tc>
        <w:tc>
          <w:tcPr>
            <w:tcW w:type="dxa" w:w="1080"/>
          </w:tcPr>
          <w:p>
            <w:r>
              <w:t>데드라인</w:t>
            </w:r>
          </w:p>
        </w:tc>
        <w:tc>
          <w:tcPr>
            <w:tcW w:type="dxa" w:w="1080"/>
          </w:tcPr>
          <w:p>
            <w:r>
              <w:t>기간</w:t>
            </w:r>
          </w:p>
        </w:tc>
        <w:tc>
          <w:tcPr>
            <w:tcW w:type="dxa" w:w="1080"/>
          </w:tcPr>
          <w:p>
            <w:r>
              <w:t>완료율 %</w:t>
            </w:r>
          </w:p>
        </w:tc>
      </w:tr>
      <w:tr>
        <w:tc>
          <w:tcPr>
            <w:tcW w:type="dxa" w:w="1080"/>
          </w:tcPr>
          <w:p>
            <w:r>
              <w:t>프로젝트기획 1</w:t>
            </w:r>
          </w:p>
        </w:tc>
        <w:tc>
          <w:tcPr>
            <w:tcW w:type="dxa" w:w="1080"/>
          </w:tcPr>
          <w:p>
            <w:r>
              <w:t>프로젝트기획</w:t>
            </w:r>
          </w:p>
        </w:tc>
        <w:tc>
          <w:tcPr>
            <w:tcW w:type="dxa" w:w="1080"/>
          </w:tcPr>
          <w:p>
            <w:r>
              <w:t>1. 프로젝트 목표 설정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24.05.20.</w:t>
            </w:r>
          </w:p>
        </w:tc>
        <w:tc>
          <w:tcPr>
            <w:tcW w:type="dxa" w:w="1080"/>
          </w:tcPr>
          <w:p>
            <w:r>
              <w:t>24.05.26.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프로젝트기획 2</w:t>
            </w:r>
          </w:p>
        </w:tc>
        <w:tc>
          <w:tcPr>
            <w:tcW w:type="dxa" w:w="1080"/>
          </w:tcPr>
          <w:p>
            <w:r>
              <w:t>프로젝트기획</w:t>
            </w:r>
          </w:p>
        </w:tc>
        <w:tc>
          <w:tcPr>
            <w:tcW w:type="dxa" w:w="1080"/>
          </w:tcPr>
          <w:p>
            <w:r>
              <w:t>2. 주요 기능 정의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24.05.20.</w:t>
            </w:r>
          </w:p>
        </w:tc>
        <w:tc>
          <w:tcPr>
            <w:tcW w:type="dxa" w:w="1080"/>
          </w:tcPr>
          <w:p>
            <w:r>
              <w:t>24.05.26.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프로젝트기획 3</w:t>
            </w:r>
          </w:p>
        </w:tc>
        <w:tc>
          <w:tcPr>
            <w:tcW w:type="dxa" w:w="1080"/>
          </w:tcPr>
          <w:p>
            <w:r>
              <w:t>프로젝트기획</w:t>
            </w:r>
          </w:p>
        </w:tc>
        <w:tc>
          <w:tcPr>
            <w:tcW w:type="dxa" w:w="1080"/>
          </w:tcPr>
          <w:p>
            <w:r>
              <w:t>3. 요구사항 수집 및 분석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24.05.20.</w:t>
            </w:r>
          </w:p>
        </w:tc>
        <w:tc>
          <w:tcPr>
            <w:tcW w:type="dxa" w:w="1080"/>
          </w:tcPr>
          <w:p>
            <w:r>
              <w:t>24.05.26.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프로젝트기획 4</w:t>
            </w:r>
          </w:p>
        </w:tc>
        <w:tc>
          <w:tcPr>
            <w:tcW w:type="dxa" w:w="1080"/>
          </w:tcPr>
          <w:p>
            <w:r>
              <w:t>프로젝트기획</w:t>
            </w:r>
          </w:p>
        </w:tc>
        <w:tc>
          <w:tcPr>
            <w:tcW w:type="dxa" w:w="1080"/>
          </w:tcPr>
          <w:p>
            <w:r>
              <w:t>4. 리소스 계획 수립 (R&amp;R/시스템)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24.05.20.</w:t>
            </w:r>
          </w:p>
        </w:tc>
        <w:tc>
          <w:tcPr>
            <w:tcW w:type="dxa" w:w="1080"/>
          </w:tcPr>
          <w:p>
            <w:r>
              <w:t>24.05.26.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프로젝트 환경구축 1</w:t>
            </w:r>
          </w:p>
        </w:tc>
        <w:tc>
          <w:tcPr>
            <w:tcW w:type="dxa" w:w="1080"/>
          </w:tcPr>
          <w:p>
            <w:r>
              <w:t>프로젝트 환경구축</w:t>
            </w:r>
          </w:p>
        </w:tc>
        <w:tc>
          <w:tcPr>
            <w:tcW w:type="dxa" w:w="1080"/>
          </w:tcPr>
          <w:p>
            <w:r>
              <w:t>1. 개발 환경 설정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24.05.27.</w:t>
            </w:r>
          </w:p>
        </w:tc>
        <w:tc>
          <w:tcPr>
            <w:tcW w:type="dxa" w:w="1080"/>
          </w:tcPr>
          <w:p>
            <w:r>
              <w:t>24.06.02.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프로젝트 환경구축 2</w:t>
            </w:r>
          </w:p>
        </w:tc>
        <w:tc>
          <w:tcPr>
            <w:tcW w:type="dxa" w:w="1080"/>
          </w:tcPr>
          <w:p>
            <w:r>
              <w:t>프로젝트 환경구축</w:t>
            </w:r>
          </w:p>
        </w:tc>
        <w:tc>
          <w:tcPr>
            <w:tcW w:type="dxa" w:w="1080"/>
          </w:tcPr>
          <w:p>
            <w:r>
              <w:t>2. 데이터베이스 구축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24.05.27.</w:t>
            </w:r>
          </w:p>
        </w:tc>
        <w:tc>
          <w:tcPr>
            <w:tcW w:type="dxa" w:w="1080"/>
          </w:tcPr>
          <w:p>
            <w:r>
              <w:t>24.06.02.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프로젝트 환경구축 3</w:t>
            </w:r>
          </w:p>
        </w:tc>
        <w:tc>
          <w:tcPr>
            <w:tcW w:type="dxa" w:w="1080"/>
          </w:tcPr>
          <w:p>
            <w:r>
              <w:t>프로젝트 환경구축</w:t>
            </w:r>
          </w:p>
        </w:tc>
        <w:tc>
          <w:tcPr>
            <w:tcW w:type="dxa" w:w="1080"/>
          </w:tcPr>
          <w:p>
            <w:r>
              <w:t>3. 버전 관리 시스템 설정 (Git)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24.05.27.</w:t>
            </w:r>
          </w:p>
        </w:tc>
        <w:tc>
          <w:tcPr>
            <w:tcW w:type="dxa" w:w="1080"/>
          </w:tcPr>
          <w:p>
            <w:r>
              <w:t>24.06.02.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프로젝트 환경구축 4</w:t>
            </w:r>
          </w:p>
        </w:tc>
        <w:tc>
          <w:tcPr>
            <w:tcW w:type="dxa" w:w="1080"/>
          </w:tcPr>
          <w:p>
            <w:r>
              <w:t>프로젝트 환경구축</w:t>
            </w:r>
          </w:p>
        </w:tc>
        <w:tc>
          <w:tcPr>
            <w:tcW w:type="dxa" w:w="1080"/>
          </w:tcPr>
          <w:p>
            <w:r>
              <w:t>4. 라이브러리 및 패키지 설치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24.05.27.</w:t>
            </w:r>
          </w:p>
        </w:tc>
        <w:tc>
          <w:tcPr>
            <w:tcW w:type="dxa" w:w="1080"/>
          </w:tcPr>
          <w:p>
            <w:r>
              <w:t>24.06.02.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프로젝트 환경구축 5</w:t>
            </w:r>
          </w:p>
        </w:tc>
        <w:tc>
          <w:tcPr>
            <w:tcW w:type="dxa" w:w="1080"/>
          </w:tcPr>
          <w:p>
            <w:r>
              <w:t>프로젝트 환경구축</w:t>
            </w:r>
          </w:p>
        </w:tc>
        <w:tc>
          <w:tcPr>
            <w:tcW w:type="dxa" w:w="1080"/>
          </w:tcPr>
          <w:p>
            <w:r>
              <w:t>5. 데이터/모델 수집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24.05.27.</w:t>
            </w:r>
          </w:p>
        </w:tc>
        <w:tc>
          <w:tcPr>
            <w:tcW w:type="dxa" w:w="1080"/>
          </w:tcPr>
          <w:p>
            <w:r>
              <w:t>24.06.02.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데이터 이해 및 준비 1</w:t>
            </w:r>
          </w:p>
        </w:tc>
        <w:tc>
          <w:tcPr>
            <w:tcW w:type="dxa" w:w="1080"/>
          </w:tcPr>
          <w:p>
            <w:r>
              <w:t>데이터 이해 및 준비</w:t>
            </w:r>
          </w:p>
        </w:tc>
        <w:tc>
          <w:tcPr>
            <w:tcW w:type="dxa" w:w="1080"/>
          </w:tcPr>
          <w:p>
            <w:r>
              <w:t>1. 데이터/모델 수집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24.06.03.</w:t>
            </w:r>
          </w:p>
        </w:tc>
        <w:tc>
          <w:tcPr>
            <w:tcW w:type="dxa" w:w="1080"/>
          </w:tcPr>
          <w:p>
            <w:r>
              <w:t>24.06.09.</w:t>
            </w:r>
          </w:p>
        </w:tc>
        <w:tc>
          <w:tcPr>
            <w:tcW w:type="dxa" w:w="1080"/>
          </w:tcPr>
          <w:p>
            <w:r>
              <w:t>2일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데이터 이해 및 준비 2</w:t>
            </w:r>
          </w:p>
        </w:tc>
        <w:tc>
          <w:tcPr>
            <w:tcW w:type="dxa" w:w="1080"/>
          </w:tcPr>
          <w:p>
            <w:r>
              <w:t>데이터 이해 및 준비</w:t>
            </w:r>
          </w:p>
        </w:tc>
        <w:tc>
          <w:tcPr>
            <w:tcW w:type="dxa" w:w="1080"/>
          </w:tcPr>
          <w:p>
            <w:r>
              <w:t>2. 데이터 클렌징 및 정제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24.06.03.</w:t>
            </w:r>
          </w:p>
        </w:tc>
        <w:tc>
          <w:tcPr>
            <w:tcW w:type="dxa" w:w="1080"/>
          </w:tcPr>
          <w:p>
            <w:r>
              <w:t>24.06.09.</w:t>
            </w:r>
          </w:p>
        </w:tc>
        <w:tc>
          <w:tcPr>
            <w:tcW w:type="dxa" w:w="1080"/>
          </w:tcPr>
          <w:p>
            <w:r>
              <w:t>2일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데이터 이해 및 준비 3</w:t>
            </w:r>
          </w:p>
        </w:tc>
        <w:tc>
          <w:tcPr>
            <w:tcW w:type="dxa" w:w="1080"/>
          </w:tcPr>
          <w:p>
            <w:r>
              <w:t>데이터 이해 및 준비</w:t>
            </w:r>
          </w:p>
        </w:tc>
        <w:tc>
          <w:tcPr>
            <w:tcW w:type="dxa" w:w="1080"/>
          </w:tcPr>
          <w:p>
            <w:r>
              <w:t>3. 데이터 탐색 및 시각화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24.06.03.</w:t>
            </w:r>
          </w:p>
        </w:tc>
        <w:tc>
          <w:tcPr>
            <w:tcW w:type="dxa" w:w="1080"/>
          </w:tcPr>
          <w:p>
            <w:r>
              <w:t>24.06.09.</w:t>
            </w:r>
          </w:p>
        </w:tc>
        <w:tc>
          <w:tcPr>
            <w:tcW w:type="dxa" w:w="1080"/>
          </w:tcPr>
          <w:p>
            <w:r>
              <w:t>2일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분석모델 및 모델평가 1</w:t>
            </w:r>
          </w:p>
        </w:tc>
        <w:tc>
          <w:tcPr>
            <w:tcW w:type="dxa" w:w="1080"/>
          </w:tcPr>
          <w:p>
            <w:r>
              <w:t>분석모델 및 모델평가</w:t>
            </w:r>
          </w:p>
        </w:tc>
        <w:tc>
          <w:tcPr>
            <w:tcW w:type="dxa" w:w="1080"/>
          </w:tcPr>
          <w:p>
            <w:r>
              <w:t>1. 모델 비교/선택 및 학습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24.06.10.</w:t>
            </w:r>
          </w:p>
        </w:tc>
        <w:tc>
          <w:tcPr>
            <w:tcW w:type="dxa" w:w="1080"/>
          </w:tcPr>
          <w:p>
            <w:r>
              <w:t>24.06.23.</w:t>
            </w:r>
          </w:p>
        </w:tc>
        <w:tc>
          <w:tcPr>
            <w:tcW w:type="dxa" w:w="1080"/>
          </w:tcPr>
          <w:p>
            <w:r>
              <w:t>6일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분석모델 및 모델평가 2</w:t>
            </w:r>
          </w:p>
        </w:tc>
        <w:tc>
          <w:tcPr>
            <w:tcW w:type="dxa" w:w="1080"/>
          </w:tcPr>
          <w:p>
            <w:r>
              <w:t>분석모델 및 모델평가</w:t>
            </w:r>
          </w:p>
        </w:tc>
        <w:tc>
          <w:tcPr>
            <w:tcW w:type="dxa" w:w="1080"/>
          </w:tcPr>
          <w:p>
            <w:r>
              <w:t>2. 모델 평가 및 검증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24.06.10.</w:t>
            </w:r>
          </w:p>
        </w:tc>
        <w:tc>
          <w:tcPr>
            <w:tcW w:type="dxa" w:w="1080"/>
          </w:tcPr>
          <w:p>
            <w:r>
              <w:t>24.06.23.</w:t>
            </w:r>
          </w:p>
        </w:tc>
        <w:tc>
          <w:tcPr>
            <w:tcW w:type="dxa" w:w="1080"/>
          </w:tcPr>
          <w:p>
            <w:r>
              <w:t>6일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분석모델 및 모델평가 3</w:t>
            </w:r>
          </w:p>
        </w:tc>
        <w:tc>
          <w:tcPr>
            <w:tcW w:type="dxa" w:w="1080"/>
          </w:tcPr>
          <w:p>
            <w:r>
              <w:t>분석모델 및 모델평가</w:t>
            </w:r>
          </w:p>
        </w:tc>
        <w:tc>
          <w:tcPr>
            <w:tcW w:type="dxa" w:w="1080"/>
          </w:tcPr>
          <w:p>
            <w:r>
              <w:t>3. 모델 개선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24.06.10.</w:t>
            </w:r>
          </w:p>
        </w:tc>
        <w:tc>
          <w:tcPr>
            <w:tcW w:type="dxa" w:w="1080"/>
          </w:tcPr>
          <w:p>
            <w:r>
              <w:t>24.06.23.</w:t>
            </w:r>
          </w:p>
        </w:tc>
        <w:tc>
          <w:tcPr>
            <w:tcW w:type="dxa" w:w="1080"/>
          </w:tcPr>
          <w:p>
            <w:r>
              <w:t>6일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서비스 구현 1</w:t>
            </w:r>
          </w:p>
        </w:tc>
        <w:tc>
          <w:tcPr>
            <w:tcW w:type="dxa" w:w="1080"/>
          </w:tcPr>
          <w:p>
            <w:r>
              <w:t>서비스 구현</w:t>
            </w:r>
          </w:p>
        </w:tc>
        <w:tc>
          <w:tcPr>
            <w:tcW w:type="dxa" w:w="1080"/>
          </w:tcPr>
          <w:p>
            <w:r>
              <w:t>1. 모델 API 개발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24.06.24.</w:t>
            </w:r>
          </w:p>
        </w:tc>
        <w:tc>
          <w:tcPr>
            <w:tcW w:type="dxa" w:w="1080"/>
          </w:tcPr>
          <w:p>
            <w:r>
              <w:t>24.06.30.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서비스 구현 2</w:t>
            </w:r>
          </w:p>
        </w:tc>
        <w:tc>
          <w:tcPr>
            <w:tcW w:type="dxa" w:w="1080"/>
          </w:tcPr>
          <w:p>
            <w:r>
              <w:t>서비스 구현</w:t>
            </w:r>
          </w:p>
        </w:tc>
        <w:tc>
          <w:tcPr>
            <w:tcW w:type="dxa" w:w="1080"/>
          </w:tcPr>
          <w:p>
            <w:r>
              <w:t>2. 사용자 인터페이스 구현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24.06.24.</w:t>
            </w:r>
          </w:p>
        </w:tc>
        <w:tc>
          <w:tcPr>
            <w:tcW w:type="dxa" w:w="1080"/>
          </w:tcPr>
          <w:p>
            <w:r>
              <w:t>24.06.30.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서비스 구현 3</w:t>
            </w:r>
          </w:p>
        </w:tc>
        <w:tc>
          <w:tcPr>
            <w:tcW w:type="dxa" w:w="1080"/>
          </w:tcPr>
          <w:p>
            <w:r>
              <w:t>서비스 구현</w:t>
            </w:r>
          </w:p>
        </w:tc>
        <w:tc>
          <w:tcPr>
            <w:tcW w:type="dxa" w:w="1080"/>
          </w:tcPr>
          <w:p>
            <w:r>
              <w:t>3. 모델 서비스 모니터링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24.06.24.</w:t>
            </w:r>
          </w:p>
        </w:tc>
        <w:tc>
          <w:tcPr>
            <w:tcW w:type="dxa" w:w="1080"/>
          </w:tcPr>
          <w:p>
            <w:r>
              <w:t>24.06.30.</w:t>
            </w:r>
          </w:p>
        </w:tc>
        <w:tc>
          <w:tcPr>
            <w:tcW w:type="dxa" w:w="1080"/>
          </w:tcPr>
          <w:p>
            <w:r>
              <w:t>3일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결과 보고 1</w:t>
            </w:r>
          </w:p>
        </w:tc>
        <w:tc>
          <w:tcPr>
            <w:tcW w:type="dxa" w:w="1080"/>
          </w:tcPr>
          <w:p>
            <w:r>
              <w:t>결과 보고</w:t>
            </w:r>
          </w:p>
        </w:tc>
        <w:tc>
          <w:tcPr>
            <w:tcW w:type="dxa" w:w="1080"/>
          </w:tcPr>
          <w:p>
            <w:r>
              <w:t>1. 분석 결과 정리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24.07.01.</w:t>
            </w:r>
          </w:p>
        </w:tc>
        <w:tc>
          <w:tcPr>
            <w:tcW w:type="dxa" w:w="1080"/>
          </w:tcPr>
          <w:p>
            <w:r>
              <w:t>24.07.07.</w:t>
            </w:r>
          </w:p>
        </w:tc>
        <w:tc>
          <w:tcPr>
            <w:tcW w:type="dxa" w:w="1080"/>
          </w:tcPr>
          <w:p>
            <w:r>
              <w:t>2일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  <w:tr>
        <w:tc>
          <w:tcPr>
            <w:tcW w:type="dxa" w:w="1080"/>
          </w:tcPr>
          <w:p>
            <w:r>
              <w:t>결과 보고 2</w:t>
            </w:r>
          </w:p>
        </w:tc>
        <w:tc>
          <w:tcPr>
            <w:tcW w:type="dxa" w:w="1080"/>
          </w:tcPr>
          <w:p>
            <w:r>
              <w:t>결과 보고</w:t>
            </w:r>
          </w:p>
        </w:tc>
        <w:tc>
          <w:tcPr>
            <w:tcW w:type="dxa" w:w="1080"/>
          </w:tcPr>
          <w:p>
            <w:r>
              <w:t>2. 결과 보고서 작성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24.07.01.</w:t>
            </w:r>
          </w:p>
        </w:tc>
        <w:tc>
          <w:tcPr>
            <w:tcW w:type="dxa" w:w="1080"/>
          </w:tcPr>
          <w:p>
            <w:r>
              <w:t>24.07.07.</w:t>
            </w:r>
          </w:p>
        </w:tc>
        <w:tc>
          <w:tcPr>
            <w:tcW w:type="dxa" w:w="1080"/>
          </w:tcPr>
          <w:p>
            <w:r>
              <w:t>2일</w:t>
            </w:r>
          </w:p>
        </w:tc>
        <w:tc>
          <w:tcPr>
            <w:tcW w:type="dxa" w:w="1080"/>
          </w:tcPr>
          <w:p>
            <w:r>
              <w:t>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